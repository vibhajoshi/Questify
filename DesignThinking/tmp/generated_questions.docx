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Questions</w:t>
      </w:r>
    </w:p>
    <w:p>
      <w:r>
        <w:t>Q1. Evaluate the importance of model-driven engineering in software engineering processes. How does it relate to system modeling?</w:t>
        <w:br/>
        <w:t>Answer:</w:t>
        <w:br/>
        <w:t>Model-driven engineering (MDE) plays a crucial role in software engineering as it provides a structured approach for designing, developing, and maintaining complex software systems. By using MDE, engineers can create high-quality software that meets the required specifications and standards. In the context of system modeling, MDE is essential as it allows developers to create models of the system that reflect its behavior, structure, and interactions.</w:t>
        <w:br/>
        <w:t>The importance of MDE in software engineering can be attributed to its ability to improve productivity, reduce errors, and increase maintainability. By automating many of the tasks involved in software development, MDE enables engineers to focus on higher-level activities such as requirements analysis, design, and testing. Furthermore, MDE provides a framework for creating models that are consistent with each other, which is essential for ensuring the correctness and reliability of software systems.</w:t>
        <w:br/>
        <w:t>System modeling is a critical component of MDE, as it involves creating representations of the system's behavior, structure, and interactions. These models serve as a foundation for the development process, providing engineers with a shared understanding of the system's requirements and constraints. By using system modeling tools and techniques, such as UML, engineers can create detailed models that capture the complexities of software systems.</w:t>
        <w:br/>
        <w:t>In addition to improving productivity and reducing errors, MDE also provides a way to analyze and evaluate the quality of software systems. By using model-driven engineering approaches, engineers can identify potential problems and weaknesses in the system before they are introduced during development. This allows for proactive measures to be taken, which can help to improve the overall quality and reliability of software systems.</w:t>
        <w:br/>
        <w:t>Overall, MDE plays a vital role in software engineering, particularly in relation to system modeling. By providing a structured approach for designing, developing, and maintaining complex software systems, MDE enables engineers to create high-quality software that meets the required specifications and standards.</w:t>
      </w:r>
    </w:p>
    <w:p>
      <w:r>
        <w:t>Q2. Diagram a typical workflow for requirements elicitation and analysis using a flowchart or diagram.</w:t>
        <w:br/>
        <w:t>Answer:</w:t>
        <w:br/>
        <w:t>Here is a diagram illustrating the typical workflow for requirements elicitation and analysis:</w:t>
        <w:br/>
        <w:t>```</w:t>
        <w:br/>
        <w:t>+----------------+</w:t>
        <w:br/>
        <w:t>|  Requirements |</w:t>
        <w:br/>
        <w:t>|  Elicitation  |</w:t>
        <w:br/>
        <w:t>+----------------+</w:t>
        <w:br/>
        <w:t>|</w:t>
        <w:br/>
        <w:t>|</w:t>
        <w:br/>
        <w:t>v</w:t>
        <w:br/>
        <w:t>+----------------+</w:t>
        <w:br/>
        <w:t>|  Stakeholder    |</w:t>
        <w:br/>
        <w:t>|  Interviews     |</w:t>
        <w:br/>
        <w:t>+----------------+</w:t>
        <w:br/>
        <w:t>|</w:t>
        <w:br/>
        <w:t>|</w:t>
        <w:br/>
        <w:t>v</w:t>
        <w:br/>
        <w:t>+----------------+</w:t>
        <w:br/>
        <w:t>|  Surveys and   |</w:t>
        <w:br/>
        <w:t>|  Focus Groups  |</w:t>
        <w:br/>
        <w:t>+----------------+</w:t>
        <w:br/>
        <w:t>|</w:t>
        <w:br/>
        <w:t>|</w:t>
        <w:br/>
        <w:t>v</w:t>
        <w:br/>
        <w:t>+----------------+</w:t>
        <w:br/>
        <w:t>|  Requirements  |</w:t>
        <w:br/>
        <w:t>|  Analysis Report|</w:t>
        <w:br/>
        <w:t>+----------------+</w:t>
        <w:br/>
        <w:t>|</w:t>
        <w:br/>
        <w:t>|</w:t>
        <w:br/>
        <w:t>v</w:t>
        <w:br/>
        <w:t>+----------------+</w:t>
        <w:br/>
        <w:t>|  Prioritization|</w:t>
        <w:br/>
        <w:t>|  of Requirements|</w:t>
        <w:br/>
        <w:t>+----------------+</w:t>
        <w:br/>
        <w:t>|</w:t>
        <w:br/>
        <w:t>|</w:t>
        <w:br/>
        <w:t>v</w:t>
        <w:br/>
        <w:t>+----------------+</w:t>
        <w:br/>
        <w:t>|  Finalized     |</w:t>
        <w:br/>
        <w:t>|  Requirements   |</w:t>
        <w:br/>
        <w:t>+----------------+</w:t>
        <w:br/>
        <w:t>```</w:t>
        <w:br/>
        <w:t>This workflow typically involves the following steps:</w:t>
        <w:br/>
        <w:t>1. Requirements elicitation: This step involves gathering information about the requirements of the system or application from stakeholders, users, and other relevant sources.</w:t>
        <w:br/>
        <w:t>2. Stakeholder interviews: Interviews with stakeholders are conducted to gather more detailed information about their needs and expectations.</w:t>
        <w:br/>
        <w:t>3. Surveys and focus groups: Surveys and focus groups may be conducted to gather additional information and feedback from a wider audience.</w:t>
        <w:br/>
        <w:t>4. Requirements analysis report: A report is generated summarizing the requirements gathered during the elicitation process.</w:t>
        <w:br/>
        <w:t>5. Prioritization of requirements: The finalized requirements are prioritized based on their importance, feasibility, and other relevant factors.</w:t>
        <w:br/>
        <w:t>6. Finalized requirements: The final set of requirements is documented and approved.</w:t>
        <w:br/>
        <w:t>This workflow highlights the key steps involved in requirements elicitation and analysis, which are critical components of software engineering processes.</w:t>
      </w:r>
    </w:p>
    <w:p>
      <w:r>
        <w:t>Q3. Create a UML class diagram illustrating the structure of a simple banking system.</w:t>
        <w:br/>
        <w:t>Answer:</w:t>
        <w:br/>
        <w:t>Here is a UML class diagram illustrating the structure of a simple banking system:</w:t>
        <w:br/>
        <w:t>```</w:t>
        <w:br/>
        <w:t>+---------------+</w:t>
        <w:br/>
        <w:t>|  Customer    |</w:t>
        <w:br/>
        <w:t>|  (Class)      |</w:t>
        <w:br/>
        <w:t>+---------------+</w:t>
        <w:br/>
        <w:t>|          |</w:t>
        <w:br/>
        <w:t>|  (one-to-|</w:t>
        <w:br/>
        <w:t>|   many)    |</w:t>
        <w:br/>
        <w:t>+---------------+       +---------------+</w:t>
        <w:br/>
        <w:t>|  Account     |       |  Transaction  |</w:t>
        <w:br/>
        <w:t>|  (Class)      |       |  (Class)      |</w:t>
        <w:br/>
        <w:t>+---------------+       +---------------+</w:t>
        <w:br/>
        <w:t>|          |</w:t>
        <w:br/>
        <w:t>|  (one-to-|</w:t>
        <w:br/>
        <w:t>|   one)    |</w:t>
        <w:br/>
        <w:t>+---------------+       +---------------+</w:t>
        <w:br/>
        <w:t>|  Bank       |       |  ATM         |</w:t>
        <w:br/>
        <w:t>|  (Class)      |       |  (Class)      |</w:t>
        <w:br/>
        <w:t>+---------------+       +---------------+</w:t>
        <w:br/>
        <w:t>+---------------+</w:t>
        <w:br/>
        <w:t>|  Transaction  |</w:t>
        <w:br/>
        <w:t>|  (Interface)  |</w:t>
        <w:br/>
        <w:t>+---------------+</w:t>
        <w:br/>
        <w:t>|          |</w:t>
        <w:br/>
        <w:t>|  (many-to-|</w:t>
        <w:br/>
        <w:t>|   one)    |</w:t>
        <w:br/>
        <w:t>+---------------+       +---------------+</w:t>
        <w:br/>
        <w:t>|  Payment     |       |  Withdrawal   |</w:t>
        <w:br/>
        <w:t>|  (Class)      |       |  (Class)      |</w:t>
        <w:br/>
        <w:t>+---------------+       +---------------+</w:t>
        <w:br/>
        <w:t>+---------------+</w:t>
        <w:br/>
        <w:t>|  Payment     |</w:t>
        <w:br/>
        <w:t>|  (Interface)  |</w:t>
        <w:br/>
        <w:t>+---------------+</w:t>
        <w:br/>
        <w:t>```</w:t>
        <w:br/>
        <w:t>This UML class diagram illustrates the structure of a simple banking system, which includes classes for customers, accounts, transactions, banks, ATMs, and interfaces. The relationships between these classes are shown using arrows to indicate the one-to-many or many-to-one relationships.</w:t>
        <w:br/>
        <w:t>The Customer class represents the entity that holds an account, while the Account class represents the financial instrument itself. The Bank class represents the institution that manages the accounts, while the ATM class represents the physical device used to interact with the bank's system.</w:t>
        <w:br/>
        <w:t>The Transaction class represents the interface between customers and banks, which can be used for various purposes such as payments and withdrawals. The Payment class represents a specific type of transaction that involves transferring funds from one account to another.</w:t>
      </w:r>
    </w:p>
    <w:p>
      <w:r>
        <w:t>Q4. Describe the concept of evolutionary design and its significance in software engineering.</w:t>
        <w:br/>
        <w:t>Answer:</w:t>
        <w:br/>
        <w:t>Evolutionary design is a software development approach that emphasizes the importance of continuous improvement and adaptation throughout the entire lifecycle of a software system. This approach recognizes that software systems are not static entities, but rather dynamic and evolving components that require ongoing maintenance, updates, and improvements.</w:t>
        <w:br/>
        <w:t>The concept of evolutionary design was first introduced by William H. Joy in his 1995 essay "Evolutionary Design." According to Joy, evolutionary design is an iterative process that involves designing, implementing, testing, and refining a software system in a series of incremental steps. This approach recognizes that the requirements and needs of users can change over time, and therefore, the software system must be designed to accommodate these changes.</w:t>
        <w:br/>
        <w:t>The significance of evolutionary design lies in its ability to provide several benefits, including:</w:t>
        <w:br/>
        <w:t>1. Improved adaptability: By designing for evolution, developers can create software systems that are more adaptable to changing user needs and requirements.</w:t>
        <w:br/>
        <w:t>2. Reduced maintenance costs: Evolutionary design reduces the need for costly rewrites and replacements by allowing developers to make incremental changes to the system over time.</w:t>
        <w:br/>
        <w:t>3. Increased flexibility: By incorporating evolutionary design principles, developers can create software systems that are more flexible and easier to maintain.</w:t>
        <w:br/>
        <w:t>Evolutionary design involves several key principles, including:</w:t>
        <w:br/>
        <w:t>1. Incremental development: Breaking down the development process into smaller, manageable chunks that can be completed in a series of increments.</w:t>
        <w:br/>
        <w:t>2. Continuous testing: Regularly testing the system throughout the development process to ensure that it meets user requirements and is free from defects.</w:t>
        <w:br/>
        <w:t>3. Adaptation to change: Recognizing that software systems must adapt to changing user needs and requirements over time.</w:t>
        <w:br/>
        <w:t>In summary, evolutionary design is an approach to software engineering that emphasizes continuous improvement and adaptation throughout the entire lifecycle of a software system. This approach recognizes that software systems are dynamic components that require ongoing maintenance, updates, and improvements.</w:t>
      </w:r>
    </w:p>
    <w:p>
      <w:r>
        <w:t>Q5. Describe the concept of reusability and its significance in software engineering.</w:t>
        <w:br/>
        <w:t>Answer:</w:t>
        <w:br/>
        <w:t>Reusability is a fundamental principle of software engineering that refers to the ability of a module or component to be used in multiple contexts without modification. In other words, reusability means that a piece of code can be used in different parts of a program or application without having to rewrite it.</w:t>
        <w:br/>
        <w:t>The concept of reusability has several significance in software engineering:</w:t>
        <w:br/>
        <w:t>1. Reduced development time: Reusing existing code reduces the need for developers to recreate similar functionality from scratch, saving time and resources.</w:t>
        <w:br/>
        <w:t>2. Improved maintainability: Reusable code is easier to understand, modify, and extend because it can be easily located and accessed.</w:t>
        <w:br/>
        <w:t>3. Increased flexibility: Reusable modules or components can be used in different contexts without modification, making it easier to adapt software systems to changing user needs.</w:t>
        <w:br/>
        <w:t>4. Reduced errors: Reusing existing code reduces the likelihood of introducing new errors that arise from recreating similar functionality.</w:t>
        <w:br/>
        <w:t>Some common techniques for achieving reusability include:</w:t>
        <w:br/>
        <w:t>1. Modular design: Breaking down a system into smaller, independent modules that can be reused throughout the program.</w:t>
        <w:br/>
        <w:t>2. Object-oriented programming (OOP): Using OOP principles such as inheritance and polymorphism to create reusable code.</w:t>
        <w:br/>
        <w:t>3. Design patterns: Applying established design patterns to solve common software engineering problems in a reusable way.</w:t>
        <w:br/>
        <w:t>In summary, reusability is an essential principle of software engineering that refers to the ability of a module or component to be used in multiple contexts without modification. This approach has several significance in reducing development time, improving maintainability, increasing flexibility, and reducing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